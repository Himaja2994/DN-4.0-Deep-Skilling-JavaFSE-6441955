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8861" w14:textId="3AB1E347" w:rsidR="00AD2AC9" w:rsidRDefault="00AD2AC9" w:rsidP="00AD2A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GIT</w:t>
      </w:r>
    </w:p>
    <w:p w14:paraId="3B35DF29" w14:textId="77777777" w:rsidR="00AD2AC9" w:rsidRDefault="00AD2AC9" w:rsidP="00AD2AC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1CBEED5B" w14:textId="431A5B8D" w:rsidR="00AD2AC9" w:rsidRDefault="00AD2AC9" w:rsidP="00AD2A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Handson1 </w:t>
      </w:r>
      <w:r>
        <w:rPr>
          <w:rFonts w:ascii="Times New Roman" w:hAnsi="Times New Roman" w:cs="Times New Roman"/>
          <w:b/>
          <w:bCs/>
          <w:sz w:val="40"/>
          <w:szCs w:val="40"/>
        </w:rPr>
        <w:t>GIT</w:t>
      </w:r>
      <w:r>
        <w:rPr>
          <w:rFonts w:ascii="Times New Roman" w:hAnsi="Times New Roman" w:cs="Times New Roman"/>
          <w:b/>
          <w:bCs/>
          <w:sz w:val="40"/>
          <w:szCs w:val="40"/>
        </w:rPr>
        <w:t>-HOL</w:t>
      </w:r>
    </w:p>
    <w:p w14:paraId="2CC69A0A" w14:textId="77777777" w:rsidR="0040188E" w:rsidRPr="00AD2AC9" w:rsidRDefault="00D51719">
      <w:pPr>
        <w:pStyle w:val="Heading1"/>
        <w:rPr>
          <w:rFonts w:ascii="Times New Roman" w:hAnsi="Times New Roman" w:cs="Times New Roman"/>
          <w:color w:val="auto"/>
        </w:rPr>
      </w:pPr>
      <w:r w:rsidRPr="00AD2AC9">
        <w:rPr>
          <w:rFonts w:ascii="Times New Roman" w:hAnsi="Times New Roman" w:cs="Times New Roman"/>
          <w:color w:val="auto"/>
          <w:sz w:val="36"/>
          <w:szCs w:val="36"/>
        </w:rPr>
        <w:t>1.Git-HOL Execution</w:t>
      </w:r>
      <w:r w:rsidRPr="00AD2AC9">
        <w:rPr>
          <w:rFonts w:ascii="Times New Roman" w:hAnsi="Times New Roman" w:cs="Times New Roman"/>
          <w:color w:val="auto"/>
          <w:sz w:val="36"/>
          <w:szCs w:val="36"/>
        </w:rPr>
        <w:br/>
      </w:r>
      <w:r w:rsidRPr="00AD2AC9">
        <w:rPr>
          <w:rFonts w:ascii="Times New Roman" w:hAnsi="Times New Roman" w:cs="Times New Roman"/>
          <w:color w:val="auto"/>
        </w:rPr>
        <w:br/>
        <w:t>Git Hands-On Lab — Execution Report</w:t>
      </w:r>
    </w:p>
    <w:p w14:paraId="5A1040AE" w14:textId="77777777" w:rsidR="0040188E" w:rsidRPr="00AD2AC9" w:rsidRDefault="00D51719">
      <w:pPr>
        <w:pStyle w:val="Heading2"/>
        <w:rPr>
          <w:rFonts w:ascii="Times New Roman" w:hAnsi="Times New Roman" w:cs="Times New Roman"/>
          <w:color w:val="auto"/>
        </w:rPr>
      </w:pPr>
      <w:r w:rsidRPr="00AD2AC9">
        <w:rPr>
          <w:rFonts w:ascii="Times New Roman" w:hAnsi="Times New Roman" w:cs="Times New Roman"/>
          <w:color w:val="auto"/>
        </w:rPr>
        <w:t>Objective</w:t>
      </w:r>
    </w:p>
    <w:p w14:paraId="3C8E4541" w14:textId="77777777" w:rsidR="0040188E" w:rsidRPr="00AD2AC9" w:rsidRDefault="00D51719">
      <w:pPr>
        <w:rPr>
          <w:rFonts w:ascii="Times New Roman" w:hAnsi="Times New Roman" w:cs="Times New Roman"/>
        </w:rPr>
      </w:pPr>
      <w:r w:rsidRPr="00AD2AC9">
        <w:rPr>
          <w:rFonts w:ascii="Times New Roman" w:hAnsi="Times New Roman" w:cs="Times New Roman"/>
        </w:rPr>
        <w:t xml:space="preserve">The objective of this lab was to become familiar with basic Git commands such as git </w:t>
      </w:r>
      <w:proofErr w:type="spellStart"/>
      <w:r w:rsidRPr="00AD2AC9">
        <w:rPr>
          <w:rFonts w:ascii="Times New Roman" w:hAnsi="Times New Roman" w:cs="Times New Roman"/>
        </w:rPr>
        <w:t>init</w:t>
      </w:r>
      <w:proofErr w:type="spellEnd"/>
      <w:r w:rsidRPr="00AD2AC9">
        <w:rPr>
          <w:rFonts w:ascii="Times New Roman" w:hAnsi="Times New Roman" w:cs="Times New Roman"/>
        </w:rPr>
        <w:t xml:space="preserve">, git status, git add, git commit, git push, git pull, and to integrate a default editor </w:t>
      </w:r>
      <w:r w:rsidRPr="00AD2AC9">
        <w:rPr>
          <w:rFonts w:ascii="Times New Roman" w:hAnsi="Times New Roman" w:cs="Times New Roman"/>
        </w:rPr>
        <w:t>(Notepad++) with Git.</w:t>
      </w:r>
    </w:p>
    <w:p w14:paraId="3903939F" w14:textId="77777777" w:rsidR="0040188E" w:rsidRPr="00AD2AC9" w:rsidRDefault="00D51719">
      <w:pPr>
        <w:pStyle w:val="Heading2"/>
        <w:rPr>
          <w:rFonts w:ascii="Times New Roman" w:hAnsi="Times New Roman" w:cs="Times New Roman"/>
          <w:color w:val="auto"/>
        </w:rPr>
      </w:pPr>
      <w:r w:rsidRPr="00AD2AC9">
        <w:rPr>
          <w:rFonts w:ascii="Times New Roman" w:hAnsi="Times New Roman" w:cs="Times New Roman"/>
          <w:color w:val="auto"/>
        </w:rPr>
        <w:t>Prerequisites</w:t>
      </w:r>
    </w:p>
    <w:p w14:paraId="59431FC4" w14:textId="77777777" w:rsidR="0040188E" w:rsidRPr="00AD2AC9" w:rsidRDefault="00D51719">
      <w:pPr>
        <w:rPr>
          <w:rFonts w:ascii="Times New Roman" w:hAnsi="Times New Roman" w:cs="Times New Roman"/>
        </w:rPr>
      </w:pPr>
      <w:r w:rsidRPr="00AD2AC9">
        <w:rPr>
          <w:rFonts w:ascii="Times New Roman" w:hAnsi="Times New Roman" w:cs="Times New Roman"/>
        </w:rPr>
        <w:t>1. Git Bash installed on Windows.</w:t>
      </w:r>
    </w:p>
    <w:p w14:paraId="7F267658" w14:textId="77777777" w:rsidR="0040188E" w:rsidRPr="00AD2AC9" w:rsidRDefault="00D51719">
      <w:pPr>
        <w:rPr>
          <w:rFonts w:ascii="Times New Roman" w:hAnsi="Times New Roman" w:cs="Times New Roman"/>
        </w:rPr>
      </w:pPr>
      <w:r w:rsidRPr="00AD2AC9">
        <w:rPr>
          <w:rFonts w:ascii="Times New Roman" w:hAnsi="Times New Roman" w:cs="Times New Roman"/>
        </w:rPr>
        <w:t>2. Notepad++ installed and available in PATH.</w:t>
      </w:r>
    </w:p>
    <w:p w14:paraId="01970D80" w14:textId="77777777" w:rsidR="0040188E" w:rsidRPr="00AD2AC9" w:rsidRDefault="00D51719">
      <w:pPr>
        <w:rPr>
          <w:rFonts w:ascii="Times New Roman" w:hAnsi="Times New Roman" w:cs="Times New Roman"/>
        </w:rPr>
      </w:pPr>
      <w:r w:rsidRPr="00AD2AC9">
        <w:rPr>
          <w:rFonts w:ascii="Times New Roman" w:hAnsi="Times New Roman" w:cs="Times New Roman"/>
        </w:rPr>
        <w:t>3. A GitHub account to create a remote repository</w:t>
      </w:r>
      <w:r w:rsidRPr="00AD2AC9">
        <w:rPr>
          <w:rFonts w:ascii="Times New Roman" w:hAnsi="Times New Roman" w:cs="Times New Roman"/>
        </w:rPr>
        <w:t xml:space="preserve"> named </w:t>
      </w:r>
      <w:proofErr w:type="spellStart"/>
      <w:r w:rsidRPr="00AD2AC9">
        <w:rPr>
          <w:rFonts w:ascii="Times New Roman" w:hAnsi="Times New Roman" w:cs="Times New Roman"/>
        </w:rPr>
        <w:t>GitDemo</w:t>
      </w:r>
      <w:proofErr w:type="spellEnd"/>
      <w:r w:rsidRPr="00AD2AC9">
        <w:rPr>
          <w:rFonts w:ascii="Times New Roman" w:hAnsi="Times New Roman" w:cs="Times New Roman"/>
        </w:rPr>
        <w:t>.</w:t>
      </w:r>
    </w:p>
    <w:p w14:paraId="1AEDA0F9" w14:textId="77777777" w:rsidR="0040188E" w:rsidRPr="00AD2AC9" w:rsidRDefault="00D51719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Step-by-step Execution</w:t>
      </w:r>
    </w:p>
    <w:p w14:paraId="29453026" w14:textId="77777777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 1 — Check Git Installation</w:t>
      </w:r>
    </w:p>
    <w:p w14:paraId="5E54EFEA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Command used:</w:t>
      </w:r>
    </w:p>
    <w:p w14:paraId="7B84DED9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git --</w:t>
      </w:r>
      <w:r w:rsidRPr="00AD2AC9">
        <w:rPr>
          <w:rFonts w:ascii="Times New Roman" w:hAnsi="Times New Roman" w:cs="Times New Roman"/>
          <w:sz w:val="24"/>
          <w:szCs w:val="24"/>
        </w:rPr>
        <w:t>version</w:t>
      </w:r>
    </w:p>
    <w:p w14:paraId="33663680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Expected output:</w:t>
      </w:r>
    </w:p>
    <w:p w14:paraId="73459627" w14:textId="77777777" w:rsidR="0040188E" w:rsidRPr="00AD2AC9" w:rsidRDefault="00D51719">
      <w:pPr>
        <w:rPr>
          <w:rFonts w:ascii="Times New Roman" w:hAnsi="Times New Roman" w:cs="Times New Roman"/>
        </w:rPr>
      </w:pPr>
      <w:r w:rsidRPr="00AD2AC9">
        <w:rPr>
          <w:rFonts w:ascii="Times New Roman" w:hAnsi="Times New Roman" w:cs="Times New Roman"/>
          <w:noProof/>
        </w:rPr>
        <w:drawing>
          <wp:inline distT="0" distB="0" distL="114300" distR="114300" wp14:anchorId="1B36761D" wp14:editId="135E08BC">
            <wp:extent cx="2164715" cy="1301115"/>
            <wp:effectExtent l="0" t="0" r="14605" b="9525"/>
            <wp:docPr id="4" name="Picture 4" descr="Screenshot (2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4)"/>
                    <pic:cNvPicPr>
                      <a:picLocks noChangeAspect="1"/>
                    </pic:cNvPicPr>
                  </pic:nvPicPr>
                  <pic:blipFill>
                    <a:blip r:embed="rId8"/>
                    <a:srcRect l="3611" t="5782" r="56933" b="52058"/>
                    <a:stretch>
                      <a:fillRect/>
                    </a:stretch>
                  </pic:blipFill>
                  <pic:spPr>
                    <a:xfrm>
                      <a:off x="0" y="0"/>
                      <a:ext cx="216471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E05E" w14:textId="77777777" w:rsidR="00AD2AC9" w:rsidRDefault="00AD2AC9">
      <w:pPr>
        <w:pStyle w:val="Heading3"/>
        <w:rPr>
          <w:rFonts w:ascii="Times New Roman" w:hAnsi="Times New Roman" w:cs="Times New Roman"/>
        </w:rPr>
      </w:pPr>
    </w:p>
    <w:p w14:paraId="41AC7B0E" w14:textId="77777777" w:rsidR="00AD2AC9" w:rsidRDefault="00AD2AC9">
      <w:pPr>
        <w:pStyle w:val="Heading3"/>
        <w:rPr>
          <w:rFonts w:ascii="Times New Roman" w:hAnsi="Times New Roman" w:cs="Times New Roman"/>
        </w:rPr>
      </w:pPr>
    </w:p>
    <w:p w14:paraId="4F9E4536" w14:textId="10F99916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 2 — Configure Git (Username &amp; Email)</w:t>
      </w:r>
    </w:p>
    <w:p w14:paraId="05D209F4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Commands used:</w:t>
      </w:r>
    </w:p>
    <w:p w14:paraId="65D4873E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git config --global user.name "</w:t>
      </w:r>
      <w:r w:rsidRPr="00AD2AC9">
        <w:rPr>
          <w:rFonts w:ascii="Times New Roman" w:hAnsi="Times New Roman" w:cs="Times New Roman"/>
          <w:sz w:val="24"/>
          <w:szCs w:val="24"/>
        </w:rPr>
        <w:t>Ashritha</w:t>
      </w:r>
      <w:r w:rsidRPr="00AD2AC9">
        <w:rPr>
          <w:rFonts w:ascii="Times New Roman" w:hAnsi="Times New Roman" w:cs="Times New Roman"/>
          <w:sz w:val="24"/>
          <w:szCs w:val="24"/>
        </w:rPr>
        <w:t>"</w:t>
      </w:r>
      <w:r w:rsidRPr="00AD2AC9">
        <w:rPr>
          <w:rFonts w:ascii="Times New Roman" w:hAnsi="Times New Roman" w:cs="Times New Roman"/>
          <w:sz w:val="24"/>
          <w:szCs w:val="24"/>
        </w:rPr>
        <w:br/>
        <w:t xml:space="preserve">git config --global </w:t>
      </w:r>
      <w:proofErr w:type="spellStart"/>
      <w:proofErr w:type="gramStart"/>
      <w:r w:rsidRPr="00AD2AC9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proofErr w:type="gramEnd"/>
      <w:r w:rsidRPr="00AD2AC9">
        <w:rPr>
          <w:rFonts w:ascii="Times New Roman" w:hAnsi="Times New Roman" w:cs="Times New Roman"/>
          <w:sz w:val="24"/>
          <w:szCs w:val="24"/>
        </w:rPr>
        <w:t xml:space="preserve"> "</w:t>
      </w:r>
      <w:r w:rsidRPr="00AD2AC9">
        <w:rPr>
          <w:rFonts w:ascii="Times New Roman" w:hAnsi="Times New Roman" w:cs="Times New Roman"/>
          <w:sz w:val="24"/>
          <w:szCs w:val="24"/>
        </w:rPr>
        <w:t>ashrithamerugu@gmail.com</w:t>
      </w:r>
      <w:r w:rsidRPr="00AD2AC9">
        <w:rPr>
          <w:rFonts w:ascii="Times New Roman" w:hAnsi="Times New Roman" w:cs="Times New Roman"/>
          <w:sz w:val="24"/>
          <w:szCs w:val="24"/>
        </w:rPr>
        <w:t>"</w:t>
      </w:r>
      <w:r w:rsidRPr="00AD2AC9">
        <w:rPr>
          <w:rFonts w:ascii="Times New Roman" w:hAnsi="Times New Roman" w:cs="Times New Roman"/>
          <w:sz w:val="24"/>
          <w:szCs w:val="24"/>
        </w:rPr>
        <w:br/>
        <w:t>git config --list</w:t>
      </w:r>
    </w:p>
    <w:p w14:paraId="255538CE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Explanation: This sets your identity for commits.</w:t>
      </w:r>
    </w:p>
    <w:p w14:paraId="51710429" w14:textId="77777777" w:rsidR="0040188E" w:rsidRPr="00AD2AC9" w:rsidRDefault="0040188E">
      <w:pPr>
        <w:rPr>
          <w:rFonts w:ascii="Times New Roman" w:hAnsi="Times New Roman" w:cs="Times New Roman"/>
        </w:rPr>
      </w:pPr>
    </w:p>
    <w:p w14:paraId="77B9841D" w14:textId="77777777" w:rsidR="0040188E" w:rsidRPr="00AD2AC9" w:rsidRDefault="00D51719">
      <w:pPr>
        <w:rPr>
          <w:rFonts w:ascii="Times New Roman" w:hAnsi="Times New Roman" w:cs="Times New Roman"/>
        </w:rPr>
      </w:pPr>
      <w:r w:rsidRPr="00AD2AC9">
        <w:rPr>
          <w:rFonts w:ascii="Times New Roman" w:hAnsi="Times New Roman" w:cs="Times New Roman"/>
          <w:noProof/>
        </w:rPr>
        <w:drawing>
          <wp:inline distT="0" distB="0" distL="114300" distR="114300" wp14:anchorId="1981D1BE" wp14:editId="24581767">
            <wp:extent cx="3125470" cy="1922145"/>
            <wp:effectExtent l="0" t="0" r="13970" b="13335"/>
            <wp:docPr id="5" name="Picture 5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05)"/>
                    <pic:cNvPicPr>
                      <a:picLocks noChangeAspect="1"/>
                    </pic:cNvPicPr>
                  </pic:nvPicPr>
                  <pic:blipFill>
                    <a:blip r:embed="rId9"/>
                    <a:srcRect l="15417" t="49300" r="44398" b="6770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9F8" w14:textId="77777777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</w:t>
      </w:r>
      <w:r w:rsidRPr="00AD2AC9">
        <w:rPr>
          <w:rFonts w:ascii="Times New Roman" w:hAnsi="Times New Roman" w:cs="Times New Roman"/>
          <w:color w:val="auto"/>
          <w:sz w:val="28"/>
          <w:szCs w:val="28"/>
        </w:rPr>
        <w:t>ep 3 — Set Notepad++ as Git Editor (optional)</w:t>
      </w:r>
    </w:p>
    <w:p w14:paraId="76386544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If you installed Notepad++ and added it to PATH, configure Git to use it as the default editor.</w:t>
      </w:r>
    </w:p>
    <w:p w14:paraId="6C91C80E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 xml:space="preserve">git config --global </w:t>
      </w:r>
      <w:proofErr w:type="spellStart"/>
      <w:proofErr w:type="gramStart"/>
      <w:r w:rsidRPr="00AD2AC9">
        <w:rPr>
          <w:rFonts w:ascii="Times New Roman" w:hAnsi="Times New Roman" w:cs="Times New Roman"/>
          <w:sz w:val="24"/>
          <w:szCs w:val="24"/>
        </w:rPr>
        <w:t>core.editor</w:t>
      </w:r>
      <w:proofErr w:type="spellEnd"/>
      <w:proofErr w:type="gramEnd"/>
      <w:r w:rsidRPr="00AD2AC9">
        <w:rPr>
          <w:rFonts w:ascii="Times New Roman" w:hAnsi="Times New Roman" w:cs="Times New Roman"/>
          <w:sz w:val="24"/>
          <w:szCs w:val="24"/>
        </w:rPr>
        <w:t xml:space="preserve"> "notepad++.exe"</w:t>
      </w:r>
      <w:r w:rsidRPr="00AD2AC9">
        <w:rPr>
          <w:rFonts w:ascii="Times New Roman" w:hAnsi="Times New Roman" w:cs="Times New Roman"/>
          <w:sz w:val="24"/>
          <w:szCs w:val="24"/>
        </w:rPr>
        <w:br/>
        <w:t>git config --global -e</w:t>
      </w:r>
    </w:p>
    <w:p w14:paraId="2FB49FB9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Action taken: Notepad++ opened when running</w:t>
      </w:r>
      <w:r w:rsidRPr="00AD2AC9">
        <w:rPr>
          <w:rFonts w:ascii="Times New Roman" w:hAnsi="Times New Roman" w:cs="Times New Roman"/>
          <w:sz w:val="24"/>
          <w:szCs w:val="24"/>
        </w:rPr>
        <w:t xml:space="preserve"> the config edit command. Save and close Notepad++ to return to the Git Bash prompt.</w:t>
      </w:r>
    </w:p>
    <w:p w14:paraId="3F603F91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Take a screenshot showing Notepad++ opened via git config -e and the saved configuration.</w:t>
      </w:r>
    </w:p>
    <w:p w14:paraId="6A7382D4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Screenshot — Notepad++ opened from Git Bash:</w:t>
      </w:r>
    </w:p>
    <w:p w14:paraId="6C6EE118" w14:textId="77777777" w:rsidR="0040188E" w:rsidRPr="00AD2AC9" w:rsidRDefault="00D51719">
      <w:pPr>
        <w:rPr>
          <w:rFonts w:ascii="Times New Roman" w:hAnsi="Times New Roman" w:cs="Times New Roman"/>
        </w:rPr>
      </w:pPr>
      <w:r w:rsidRPr="00AD2AC9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28698CB" wp14:editId="60A07D6F">
            <wp:extent cx="5029200" cy="30308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3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4D00" w14:textId="77777777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 4 — Create Local Repository</w:t>
      </w:r>
    </w:p>
    <w:p w14:paraId="439CFFCC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C</w:t>
      </w:r>
      <w:r w:rsidRPr="00AD2AC9">
        <w:rPr>
          <w:rFonts w:ascii="Times New Roman" w:hAnsi="Times New Roman" w:cs="Times New Roman"/>
          <w:sz w:val="24"/>
          <w:szCs w:val="24"/>
        </w:rPr>
        <w:t>ommands used:</w:t>
      </w:r>
    </w:p>
    <w:p w14:paraId="790E0641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D2AC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AD2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AC9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AD2AC9">
        <w:rPr>
          <w:rFonts w:ascii="Times New Roman" w:hAnsi="Times New Roman" w:cs="Times New Roman"/>
          <w:sz w:val="24"/>
          <w:szCs w:val="24"/>
        </w:rPr>
        <w:br/>
        <w:t xml:space="preserve">cd </w:t>
      </w:r>
      <w:proofErr w:type="spellStart"/>
      <w:r w:rsidRPr="00AD2AC9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AD2AC9">
        <w:rPr>
          <w:rFonts w:ascii="Times New Roman" w:hAnsi="Times New Roman" w:cs="Times New Roman"/>
          <w:sz w:val="24"/>
          <w:szCs w:val="24"/>
        </w:rPr>
        <w:br/>
        <w:t xml:space="preserve">git </w:t>
      </w:r>
      <w:proofErr w:type="spellStart"/>
      <w:r w:rsidRPr="00AD2AC9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2A12E0F4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Expected output: repository initialized (</w:t>
      </w:r>
      <w:proofErr w:type="gramStart"/>
      <w:r w:rsidRPr="00AD2AC9">
        <w:rPr>
          <w:rFonts w:ascii="Times New Roman" w:hAnsi="Times New Roman" w:cs="Times New Roman"/>
          <w:sz w:val="24"/>
          <w:szCs w:val="24"/>
        </w:rPr>
        <w:t>hidden .git</w:t>
      </w:r>
      <w:proofErr w:type="gramEnd"/>
      <w:r w:rsidRPr="00AD2AC9">
        <w:rPr>
          <w:rFonts w:ascii="Times New Roman" w:hAnsi="Times New Roman" w:cs="Times New Roman"/>
          <w:sz w:val="24"/>
          <w:szCs w:val="24"/>
        </w:rPr>
        <w:t xml:space="preserve"> folder created). </w:t>
      </w:r>
    </w:p>
    <w:p w14:paraId="314CB580" w14:textId="77777777" w:rsidR="0040188E" w:rsidRPr="00AD2AC9" w:rsidRDefault="00D51719">
      <w:pPr>
        <w:rPr>
          <w:rFonts w:ascii="Times New Roman" w:hAnsi="Times New Roman" w:cs="Times New Roman"/>
        </w:rPr>
      </w:pPr>
      <w:r w:rsidRPr="00AD2AC9">
        <w:rPr>
          <w:rFonts w:ascii="Times New Roman" w:hAnsi="Times New Roman" w:cs="Times New Roman"/>
          <w:noProof/>
        </w:rPr>
        <w:drawing>
          <wp:inline distT="0" distB="0" distL="114300" distR="114300" wp14:anchorId="07F8F56D" wp14:editId="74EC11DD">
            <wp:extent cx="3392805" cy="2091690"/>
            <wp:effectExtent l="0" t="0" r="5715" b="11430"/>
            <wp:docPr id="6" name="Picture 6" descr="Screenshot (20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06)"/>
                    <pic:cNvPicPr>
                      <a:picLocks noChangeAspect="1"/>
                    </pic:cNvPicPr>
                  </pic:nvPicPr>
                  <pic:blipFill>
                    <a:blip r:embed="rId11"/>
                    <a:srcRect l="46863" t="34835" r="13773" b="22016"/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BC691" w14:textId="77777777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 5 — Create File &amp; Add Content</w:t>
      </w:r>
    </w:p>
    <w:p w14:paraId="185D8511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Commands used:</w:t>
      </w:r>
    </w:p>
    <w:p w14:paraId="56C68F3A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echo "Welcome to Git Demo" &gt; welcome.txt</w:t>
      </w:r>
      <w:r w:rsidRPr="00AD2AC9">
        <w:rPr>
          <w:rFonts w:ascii="Times New Roman" w:hAnsi="Times New Roman" w:cs="Times New Roman"/>
          <w:sz w:val="24"/>
          <w:szCs w:val="24"/>
        </w:rPr>
        <w:br/>
        <w:t>cat welcome.txt</w:t>
      </w:r>
    </w:p>
    <w:p w14:paraId="1A718ACD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lastRenderedPageBreak/>
        <w:t xml:space="preserve">Explanation: Created welcome.txt and verified its content. </w:t>
      </w:r>
    </w:p>
    <w:p w14:paraId="3EB8954E" w14:textId="77777777" w:rsidR="00AD2AC9" w:rsidRDefault="00AD2AC9">
      <w:pPr>
        <w:pStyle w:val="Heading3"/>
        <w:rPr>
          <w:rFonts w:ascii="Times New Roman" w:hAnsi="Times New Roman" w:cs="Times New Roman"/>
        </w:rPr>
      </w:pPr>
    </w:p>
    <w:p w14:paraId="10E68F13" w14:textId="12BED9DC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 6 — Check Status &amp; Add File</w:t>
      </w:r>
    </w:p>
    <w:p w14:paraId="780B9302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Commands used:</w:t>
      </w:r>
    </w:p>
    <w:p w14:paraId="6F139C06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git status</w:t>
      </w:r>
      <w:r w:rsidRPr="00AD2AC9">
        <w:rPr>
          <w:rFonts w:ascii="Times New Roman" w:hAnsi="Times New Roman" w:cs="Times New Roman"/>
          <w:sz w:val="24"/>
          <w:szCs w:val="24"/>
        </w:rPr>
        <w:br/>
        <w:t>git add welcome.txt</w:t>
      </w:r>
    </w:p>
    <w:p w14:paraId="5E558C63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Note: You may see a warning "LF will be replaced by CRLF" on Windows. This is a line-ending conversion warning and is</w:t>
      </w:r>
      <w:r w:rsidRPr="00AD2AC9">
        <w:rPr>
          <w:rFonts w:ascii="Times New Roman" w:hAnsi="Times New Roman" w:cs="Times New Roman"/>
          <w:sz w:val="24"/>
          <w:szCs w:val="24"/>
        </w:rPr>
        <w:t xml:space="preserve"> normal. It does not affect the functionality. Take a screenshot of git status showing welcome.txt as untracked and then after git add.</w:t>
      </w:r>
    </w:p>
    <w:p w14:paraId="12F795B3" w14:textId="77777777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 7 — Commit File</w:t>
      </w:r>
    </w:p>
    <w:p w14:paraId="3F369E70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Command used:</w:t>
      </w:r>
    </w:p>
    <w:p w14:paraId="2D69012F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git commit -m "Initial commit with welcome.txt"</w:t>
      </w:r>
    </w:p>
    <w:p w14:paraId="305F4164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 xml:space="preserve">Expected output: commit created. </w:t>
      </w:r>
    </w:p>
    <w:p w14:paraId="515C6096" w14:textId="77777777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 8 — Create Remote Repository on GitHub</w:t>
      </w:r>
    </w:p>
    <w:p w14:paraId="5FF22A5D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On GitHub website: Create a new repository named "</w:t>
      </w:r>
      <w:proofErr w:type="spellStart"/>
      <w:r w:rsidRPr="00AD2AC9">
        <w:rPr>
          <w:rFonts w:ascii="Times New Roman" w:hAnsi="Times New Roman" w:cs="Times New Roman"/>
          <w:sz w:val="24"/>
          <w:szCs w:val="24"/>
        </w:rPr>
        <w:t>GitDemo</w:t>
      </w:r>
      <w:proofErr w:type="spellEnd"/>
      <w:r w:rsidRPr="00AD2AC9">
        <w:rPr>
          <w:rFonts w:ascii="Times New Roman" w:hAnsi="Times New Roman" w:cs="Times New Roman"/>
          <w:sz w:val="24"/>
          <w:szCs w:val="24"/>
        </w:rPr>
        <w:t>". Do NOT add a README in the web UI (so local and remote histories align). Screenshot the newly created empty repository</w:t>
      </w:r>
      <w:r w:rsidRPr="00AD2AC9">
        <w:rPr>
          <w:rFonts w:ascii="Times New Roman" w:hAnsi="Times New Roman" w:cs="Times New Roman"/>
          <w:sz w:val="24"/>
          <w:szCs w:val="24"/>
        </w:rPr>
        <w:t xml:space="preserve"> page.</w:t>
      </w:r>
    </w:p>
    <w:p w14:paraId="685023C0" w14:textId="77777777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 9 — Link Local Repo to Remote &amp; Push</w:t>
      </w:r>
    </w:p>
    <w:p w14:paraId="65786127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Commands used (replace YOUR_USERNAME with your GitHub username):</w:t>
      </w:r>
    </w:p>
    <w:p w14:paraId="5633FE4B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git remote add origin https://github.com/</w:t>
      </w:r>
      <w:r w:rsidRPr="00AD2AC9">
        <w:rPr>
          <w:rFonts w:ascii="Times New Roman" w:hAnsi="Times New Roman" w:cs="Times New Roman"/>
          <w:sz w:val="24"/>
          <w:szCs w:val="24"/>
        </w:rPr>
        <w:t>ashu30439</w:t>
      </w:r>
      <w:r w:rsidRPr="00AD2AC9">
        <w:rPr>
          <w:rFonts w:ascii="Times New Roman" w:hAnsi="Times New Roman" w:cs="Times New Roman"/>
          <w:sz w:val="24"/>
          <w:szCs w:val="24"/>
        </w:rPr>
        <w:t>/GitDemo.git</w:t>
      </w:r>
      <w:r w:rsidRPr="00AD2AC9">
        <w:rPr>
          <w:rFonts w:ascii="Times New Roman" w:hAnsi="Times New Roman" w:cs="Times New Roman"/>
          <w:sz w:val="24"/>
          <w:szCs w:val="24"/>
        </w:rPr>
        <w:br/>
        <w:t>git branch -M main</w:t>
      </w:r>
      <w:r w:rsidRPr="00AD2AC9">
        <w:rPr>
          <w:rFonts w:ascii="Times New Roman" w:hAnsi="Times New Roman" w:cs="Times New Roman"/>
          <w:sz w:val="24"/>
          <w:szCs w:val="24"/>
        </w:rPr>
        <w:br/>
        <w:t>git push -u origin main</w:t>
      </w:r>
    </w:p>
    <w:p w14:paraId="23AF5705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Expected output: Authentication prom</w:t>
      </w:r>
      <w:r w:rsidRPr="00AD2AC9">
        <w:rPr>
          <w:rFonts w:ascii="Times New Roman" w:hAnsi="Times New Roman" w:cs="Times New Roman"/>
          <w:sz w:val="24"/>
          <w:szCs w:val="24"/>
        </w:rPr>
        <w:t>pt (if using browser-based auth), then push completes and the branch is set to track origin/main. Take a screenshot of the successful push in Git Bash and of the GitHub repository page showing welcome.txt.</w:t>
      </w:r>
    </w:p>
    <w:p w14:paraId="18AA1124" w14:textId="5DF57D7C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Screenshot — GitHub repository with welcome.txt an</w:t>
      </w:r>
      <w:r w:rsidRPr="00AD2AC9">
        <w:rPr>
          <w:rFonts w:ascii="Times New Roman" w:hAnsi="Times New Roman" w:cs="Times New Roman"/>
          <w:sz w:val="24"/>
          <w:szCs w:val="24"/>
        </w:rPr>
        <w:t>d Git Bash push output:</w:t>
      </w:r>
    </w:p>
    <w:p w14:paraId="4F606001" w14:textId="77777777" w:rsidR="0040188E" w:rsidRPr="00AD2AC9" w:rsidRDefault="00D51719">
      <w:pPr>
        <w:rPr>
          <w:rFonts w:ascii="Times New Roman" w:hAnsi="Times New Roman" w:cs="Times New Roman"/>
        </w:rPr>
      </w:pPr>
      <w:r w:rsidRPr="00AD2AC9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1F763F20" wp14:editId="16608193">
            <wp:extent cx="5297170" cy="281368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DC9B" w14:textId="77777777" w:rsidR="0040188E" w:rsidRPr="00AD2AC9" w:rsidRDefault="00D51719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Step 10 — Verify Remote &amp; (Optional) Pull</w:t>
      </w:r>
    </w:p>
    <w:p w14:paraId="75CF02C4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Command used:</w:t>
      </w:r>
    </w:p>
    <w:p w14:paraId="21AA1EF4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git pull origin main</w:t>
      </w:r>
    </w:p>
    <w:p w14:paraId="167232F6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This verifies that the remote is accessible and content can be pulled back into the local repository.</w:t>
      </w:r>
    </w:p>
    <w:p w14:paraId="3619C350" w14:textId="77777777" w:rsidR="0040188E" w:rsidRPr="00AD2AC9" w:rsidRDefault="00D51719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AD2AC9">
        <w:rPr>
          <w:rFonts w:ascii="Times New Roman" w:hAnsi="Times New Roman" w:cs="Times New Roman"/>
          <w:color w:val="auto"/>
          <w:sz w:val="28"/>
          <w:szCs w:val="28"/>
        </w:rPr>
        <w:t>Useful Commands (quick reference)</w:t>
      </w:r>
    </w:p>
    <w:p w14:paraId="15669388" w14:textId="77777777" w:rsidR="0040188E" w:rsidRPr="00AD2AC9" w:rsidRDefault="00D51719">
      <w:pPr>
        <w:rPr>
          <w:rFonts w:ascii="Times New Roman" w:hAnsi="Times New Roman" w:cs="Times New Roman"/>
          <w:sz w:val="24"/>
          <w:szCs w:val="24"/>
        </w:rPr>
      </w:pPr>
      <w:r w:rsidRPr="00AD2AC9">
        <w:rPr>
          <w:rFonts w:ascii="Times New Roman" w:hAnsi="Times New Roman" w:cs="Times New Roman"/>
          <w:sz w:val="24"/>
          <w:szCs w:val="24"/>
        </w:rPr>
        <w:t>git status</w:t>
      </w:r>
      <w:r w:rsidRPr="00AD2AC9">
        <w:rPr>
          <w:rFonts w:ascii="Times New Roman" w:hAnsi="Times New Roman" w:cs="Times New Roman"/>
          <w:sz w:val="24"/>
          <w:szCs w:val="24"/>
        </w:rPr>
        <w:br/>
        <w:t>git ad</w:t>
      </w:r>
      <w:r w:rsidRPr="00AD2AC9">
        <w:rPr>
          <w:rFonts w:ascii="Times New Roman" w:hAnsi="Times New Roman" w:cs="Times New Roman"/>
          <w:sz w:val="24"/>
          <w:szCs w:val="24"/>
        </w:rPr>
        <w:t>d &lt;file&gt;</w:t>
      </w:r>
      <w:r w:rsidRPr="00AD2AC9">
        <w:rPr>
          <w:rFonts w:ascii="Times New Roman" w:hAnsi="Times New Roman" w:cs="Times New Roman"/>
          <w:sz w:val="24"/>
          <w:szCs w:val="24"/>
        </w:rPr>
        <w:br/>
        <w:t>git commit -m "message"</w:t>
      </w:r>
      <w:r w:rsidRPr="00AD2AC9">
        <w:rPr>
          <w:rFonts w:ascii="Times New Roman" w:hAnsi="Times New Roman" w:cs="Times New Roman"/>
          <w:sz w:val="24"/>
          <w:szCs w:val="24"/>
        </w:rPr>
        <w:br/>
        <w:t>git remote -v</w:t>
      </w:r>
      <w:r w:rsidRPr="00AD2AC9">
        <w:rPr>
          <w:rFonts w:ascii="Times New Roman" w:hAnsi="Times New Roman" w:cs="Times New Roman"/>
          <w:sz w:val="24"/>
          <w:szCs w:val="24"/>
        </w:rPr>
        <w:br/>
        <w:t>git branch -M main</w:t>
      </w:r>
      <w:r w:rsidRPr="00AD2AC9">
        <w:rPr>
          <w:rFonts w:ascii="Times New Roman" w:hAnsi="Times New Roman" w:cs="Times New Roman"/>
          <w:sz w:val="24"/>
          <w:szCs w:val="24"/>
        </w:rPr>
        <w:br/>
        <w:t>git push -u origin main</w:t>
      </w:r>
      <w:r w:rsidRPr="00AD2AC9">
        <w:rPr>
          <w:rFonts w:ascii="Times New Roman" w:hAnsi="Times New Roman" w:cs="Times New Roman"/>
          <w:sz w:val="24"/>
          <w:szCs w:val="24"/>
        </w:rPr>
        <w:br/>
        <w:t>git pull origin main</w:t>
      </w:r>
      <w:r w:rsidRPr="00AD2AC9">
        <w:rPr>
          <w:rFonts w:ascii="Times New Roman" w:hAnsi="Times New Roman" w:cs="Times New Roman"/>
          <w:sz w:val="24"/>
          <w:szCs w:val="24"/>
        </w:rPr>
        <w:br/>
        <w:t>git log --</w:t>
      </w:r>
      <w:proofErr w:type="spellStart"/>
      <w:r w:rsidRPr="00AD2AC9">
        <w:rPr>
          <w:rFonts w:ascii="Times New Roman" w:hAnsi="Times New Roman" w:cs="Times New Roman"/>
          <w:sz w:val="24"/>
          <w:szCs w:val="24"/>
        </w:rPr>
        <w:t>oneline</w:t>
      </w:r>
      <w:proofErr w:type="spellEnd"/>
    </w:p>
    <w:sectPr w:rsidR="0040188E" w:rsidRPr="00AD2A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EA9C2" w14:textId="77777777" w:rsidR="00D51719" w:rsidRDefault="00D51719">
      <w:pPr>
        <w:spacing w:line="240" w:lineRule="auto"/>
      </w:pPr>
      <w:r>
        <w:separator/>
      </w:r>
    </w:p>
  </w:endnote>
  <w:endnote w:type="continuationSeparator" w:id="0">
    <w:p w14:paraId="09FE9B1E" w14:textId="77777777" w:rsidR="00D51719" w:rsidRDefault="00D5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13945" w14:textId="77777777" w:rsidR="00D51719" w:rsidRDefault="00D51719">
      <w:pPr>
        <w:spacing w:after="0"/>
      </w:pPr>
      <w:r>
        <w:separator/>
      </w:r>
    </w:p>
  </w:footnote>
  <w:footnote w:type="continuationSeparator" w:id="0">
    <w:p w14:paraId="04127C5A" w14:textId="77777777" w:rsidR="00D51719" w:rsidRDefault="00D5171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188E"/>
    <w:rsid w:val="00AA1D8D"/>
    <w:rsid w:val="00AD2AC9"/>
    <w:rsid w:val="00B47730"/>
    <w:rsid w:val="00CB0664"/>
    <w:rsid w:val="00D51719"/>
    <w:rsid w:val="00FC693F"/>
    <w:rsid w:val="6D35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C68FBB"/>
  <w14:defaultImageDpi w14:val="300"/>
  <w15:docId w15:val="{E778E57E-3C4E-4DFB-A950-0A1CB6CD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/>
    <w:lsdException w:name="Medium List 2 Accent 4" w:uiPriority="66"/>
    <w:lsdException w:name="Medium Grid 1 Accent 4" w:uiPriority="67" w:qFormat="1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 w:qFormat="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BANDARI AKSHITHA</cp:lastModifiedBy>
  <cp:revision>3</cp:revision>
  <dcterms:created xsi:type="dcterms:W3CDTF">2013-12-23T23:15:00Z</dcterms:created>
  <dcterms:modified xsi:type="dcterms:W3CDTF">2025-08-10T15:39:00Z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0F02CC53B0DB404F9D9F1D82BBA0D69D_12</vt:lpwstr>
  </property>
</Properties>
</file>